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Trauerfeier von Batman und Robin</w:t>
      </w:r>
    </w:p>
    <w:p>
      <w:pPr>
        <w:pStyle w:val="Heading1"/>
      </w:pPr>
      <w:r>
        <w:t>Votum</w:t>
      </w:r>
    </w:p>
    <w:p>
      <w:pPr/>
      <w:r>
        <w:rPr/>
        <w:t>Im Namen Gottes, des Vaters und des Sohnes und des Heiligen Geistes.</w:t>
      </w:r>
      <w:r>
        <w:rPr/>
        <w:br/>
      </w:r>
      <w:r>
        <w:rPr/>
        <w:t>Gemeinde: Amen.</w:t>
      </w:r>
    </w:p>
    <w:p>
      <w:pPr>
        <w:pStyle w:val="Heading1"/>
      </w:pPr>
      <w:r>
        <w:t>Begrüßung</w:t>
      </w:r>
    </w:p>
    <w:p>
      <w:pPr/>
      <w:r>
        <w:t xml:space="preserve">Wir sind versammelt um zu Trauern, Trost zu suchen und Abschied zu nehmen von Batman und Robin. Er verstarb am 19/Mar/2021 in Gotham. </w:t>
        <w:br/>
        <w:t>Es fällt uns nicht leicht diese letzten Schritte zu gehen, doch wir gehen sie gemeinsam. Und wir wenden uns gemeinsam an Gott, der uns zugesagt hat, uns auch in den schweren Stunden unseres Lebens zu begleiten.</w:t>
      </w:r>
    </w:p>
    <w:p>
      <w:pPr>
        <w:pStyle w:val="Heading1"/>
      </w:pPr>
      <w:r>
        <w:t>Lied: "Erstes Lied"</w:t>
      </w:r>
    </w:p>
    <w:p>
      <w:pPr>
        <w:pStyle w:val="Heading1"/>
      </w:pPr>
      <w:r>
        <w:t>Psalm</w:t>
      </w:r>
    </w:p>
    <w:p>
      <w:pPr/>
      <w:r>
        <w:rPr>
          <w:i/>
        </w:rPr>
        <w:t>Lasst uns beten mit den Worten des 121. Psalms:</w:t>
      </w:r>
    </w:p>
    <w:p>
      <w:pPr/>
      <w:r>
        <w:rPr/>
        <w:t>Ich hebe meine Augen auf zu den Bergen</w:t>
      </w:r>
      <w:r>
        <w:rPr/>
        <w:t>.</w:t>
      </w:r>
      <w:r>
        <w:rPr/>
        <w:br/>
      </w:r>
      <w:r>
        <w:rPr/>
        <w:t>Woher kommt mir Hilfe?</w:t>
      </w:r>
      <w:r>
        <w:rPr/>
        <w:br/>
      </w:r>
      <w:r>
        <w:rPr/>
        <w:t>Meine Hilfe kommt von dem Herrn,</w:t>
      </w:r>
      <w:r>
        <w:rPr/>
        <w:br/>
      </w:r>
      <w:r>
        <w:rPr/>
        <w:t>der Himmel und Erde gemacht hat.</w:t>
      </w:r>
      <w:r>
        <w:rPr/>
        <w:br/>
      </w:r>
      <w:r>
        <w:rPr/>
        <w:t>Er wird deinen Fuß nicht gleiten lassen,</w:t>
      </w:r>
      <w:r>
        <w:rPr/>
        <w:br/>
      </w:r>
      <w:r>
        <w:rPr/>
        <w:t>und der dich behütet, schläft nicht.</w:t>
      </w:r>
      <w:r>
        <w:rPr/>
        <w:br/>
      </w:r>
      <w:r>
        <w:rPr/>
        <w:t>Siehe, der Hüter Israels schläft und schlummert nicht.</w:t>
      </w:r>
    </w:p>
    <w:p>
      <w:pPr/>
      <w:r>
        <w:rPr/>
        <w:t>Der Herr behütet dich;</w:t>
      </w:r>
      <w:r>
        <w:rPr/>
        <w:br/>
      </w:r>
      <w:r>
        <w:rPr/>
        <w:t>der Herr ist dein Schatten über deiner rechten Hand,</w:t>
      </w:r>
      <w:r>
        <w:rPr/>
        <w:br/>
      </w:r>
      <w:r>
        <w:rPr/>
        <w:t>dass dich des Tages die Sonne nicht steche</w:t>
      </w:r>
      <w:r>
        <w:rPr/>
        <w:br/>
      </w:r>
      <w:r>
        <w:rPr/>
        <w:t>noch der Mond des Nachts.</w:t>
      </w:r>
      <w:r>
        <w:rPr/>
        <w:br/>
      </w:r>
      <w:r>
        <w:rPr/>
        <w:t>Der Herr behüte dich vor allem Übel,</w:t>
      </w:r>
      <w:r>
        <w:rPr/>
        <w:br/>
      </w:r>
      <w:r>
        <w:rPr/>
        <w:t>er behüte deine Seele.</w:t>
      </w:r>
      <w:r>
        <w:rPr/>
        <w:br/>
      </w:r>
      <w:r>
        <w:rPr/>
        <w:t>Der Herr behüte deinen Ausgang und Eingang</w:t>
      </w:r>
      <w:r>
        <w:rPr/>
        <w:br/>
      </w:r>
      <w:r>
        <w:rPr/>
        <w:t xml:space="preserve">von nun an bis in Ewigkeit! </w:t>
      </w:r>
    </w:p>
    <w:p>
      <w:pPr>
        <w:pStyle w:val="Heading1"/>
      </w:pPr>
      <w:r>
        <w:t>Eingangsgebet</w:t>
      </w:r>
    </w:p>
    <w:p>
      <w:pPr/>
      <w:r>
        <w:rPr>
          <w:i/>
        </w:rPr>
        <w:t>Lasst uns beten:</w:t>
      </w:r>
    </w:p>
    <w:p>
      <w:pPr/>
      <w:r>
        <w:rPr/>
        <w:t xml:space="preserve">Barmherziger Gott, </w:t>
      </w:r>
      <w:r>
        <w:rPr/>
        <w:br/>
      </w:r>
      <w:r>
        <w:rPr/>
        <w:t>die Menschen, die uns lieb sind,</w:t>
      </w:r>
      <w:r>
        <w:rPr/>
        <w:br/>
      </w:r>
      <w:r>
        <w:rPr/>
        <w:t>wollen wir auch nach ihrem Tode</w:t>
      </w:r>
      <w:r>
        <w:rPr/>
        <w:br/>
      </w:r>
      <w:r>
        <w:rPr/>
        <w:t>in unserem Herzen weitertragen.</w:t>
      </w:r>
    </w:p>
    <w:p>
      <w:pPr/>
      <w:r>
        <w:rPr/>
        <w:t>Wir sind da, weil wir den Abschied,</w:t>
      </w:r>
      <w:r>
        <w:rPr/>
        <w:br/>
      </w:r>
      <w:r>
        <w:rPr/>
        <w:t>das Sterben nicht aus unserem Leben verdrängen möchten.</w:t>
      </w:r>
      <w:r>
        <w:rPr/>
        <w:br/>
      </w:r>
      <w:r>
        <w:rPr/>
        <w:t>Sei</w:t>
      </w:r>
      <w:r>
        <w:rPr/>
        <w:t xml:space="preserve"> mit uns in dieser Stunde des Gedenkens,</w:t>
      </w:r>
      <w:r>
        <w:rPr/>
        <w:br/>
      </w:r>
      <w:r>
        <w:rPr/>
        <w:t>und lass uns erfahren, dass deine Liebe uns weiterhilft.</w:t>
      </w:r>
    </w:p>
    <w:p>
      <w:pPr/>
      <w:r>
        <w:rPr/>
        <w:t>Halte uns fest, Gott,</w:t>
      </w:r>
      <w:r>
        <w:rPr/>
        <w:t xml:space="preserve"> </w:t>
      </w:r>
      <w:r>
        <w:rPr/>
        <w:t>und nimm alle Angst von uns,</w:t>
      </w:r>
      <w:r>
        <w:rPr/>
        <w:br/>
      </w:r>
      <w:r>
        <w:rPr/>
        <w:t>denn das Sterben erschreckt uns.</w:t>
      </w:r>
      <w:r>
        <w:rPr/>
        <w:br/>
      </w:r>
      <w:r>
        <w:rPr/>
        <w:t>Nimm</w:t>
      </w:r>
      <w:r>
        <w:rPr/>
        <w:t xml:space="preserve"> uns in deine Arme,</w:t>
      </w:r>
      <w:r>
        <w:rPr/>
        <w:br/>
      </w:r>
      <w:r>
        <w:rPr/>
        <w:t>damit uns die Tage unseres Lebens,</w:t>
      </w:r>
      <w:r>
        <w:rPr/>
        <w:br/>
      </w:r>
      <w:r>
        <w:rPr/>
        <w:t>die vielen Stunden, die du uns schenkst,</w:t>
      </w:r>
      <w:r>
        <w:rPr/>
        <w:br/>
      </w:r>
      <w:r>
        <w:rPr/>
        <w:t>kostbar bleiben.</w:t>
      </w:r>
      <w:r>
        <w:rPr/>
        <w:br/>
      </w:r>
      <w:r>
        <w:rPr/>
        <w:t>Dir zur Ehre in Ewigkeit.</w:t>
      </w:r>
      <w:r>
        <w:rPr/>
        <w:br/>
      </w:r>
      <w:r>
        <w:rPr>
          <w:i/>
        </w:rPr>
        <w:t>Ame</w:t>
      </w:r>
      <w:r>
        <w:rPr>
          <w:i/>
        </w:rPr>
        <w:t>n</w:t>
      </w:r>
    </w:p>
    <w:p>
      <w:pPr>
        <w:pStyle w:val="Heading1"/>
      </w:pPr>
      <w:r>
        <w:t>Schriftlesung</w:t>
      </w:r>
    </w:p>
    <w:p>
      <w:pPr/>
      <w:r>
        <w:rPr>
          <w:i/>
        </w:rPr>
        <w:t>Ich lese aus dem Buch Jeremia:</w:t>
      </w:r>
    </w:p>
    <w:p>
      <w:pPr/>
      <w:r>
        <w:rPr/>
        <w:t>Ich weiß wohl, was ich für Gedanken über euch habe,</w:t>
      </w:r>
      <w:r>
        <w:rPr>
          <w:i/>
        </w:rPr>
        <w:t xml:space="preserve"> </w:t>
      </w:r>
      <w:r>
        <w:rPr/>
        <w:t>spricht der Herr:</w:t>
      </w:r>
      <w:r>
        <w:rPr>
          <w:i/>
        </w:rPr>
        <w:br/>
      </w:r>
      <w:r>
        <w:rPr/>
        <w:t>Gedanken des Friedens und nicht des Leides,</w:t>
      </w:r>
      <w:r>
        <w:rPr>
          <w:i/>
        </w:rPr>
        <w:br/>
      </w:r>
      <w:r>
        <w:rPr/>
        <w:t>da</w:t>
      </w:r>
      <w:r>
        <w:rPr/>
        <w:t>ss</w:t>
      </w:r>
      <w:r>
        <w:rPr/>
        <w:t xml:space="preserve"> ich euch gebe Zukunft und Hoffnung.</w:t>
      </w:r>
      <w:r>
        <w:rPr>
          <w:i/>
        </w:rPr>
        <w:br/>
      </w:r>
      <w:r>
        <w:rPr/>
        <w:t>Und ihr werdet mich anrufen und hingehen</w:t>
      </w:r>
      <w:r>
        <w:rPr>
          <w:i/>
        </w:rPr>
        <w:br/>
      </w:r>
      <w:r>
        <w:rPr/>
        <w:t>und mich bitten, und ich will euch erhören.</w:t>
      </w:r>
      <w:r>
        <w:rPr>
          <w:i/>
        </w:rPr>
        <w:br/>
      </w:r>
      <w:r>
        <w:rPr/>
        <w:t>Ihr werdet mich suchen und finden;</w:t>
      </w:r>
      <w:r>
        <w:rPr>
          <w:i/>
        </w:rPr>
        <w:br/>
      </w:r>
      <w:r>
        <w:rPr/>
        <w:t>denn wenn ihr mich von ganzem Herzen suchen werdet,</w:t>
      </w:r>
      <w:r>
        <w:rPr>
          <w:i/>
        </w:rPr>
        <w:br/>
      </w:r>
      <w:r>
        <w:rPr/>
        <w:t>so will ich mich von euch finden lassen,</w:t>
      </w:r>
      <w:r>
        <w:rPr>
          <w:i/>
        </w:rPr>
        <w:t xml:space="preserve"> </w:t>
      </w:r>
      <w:r>
        <w:rPr/>
        <w:t xml:space="preserve">spricht der Herr. </w:t>
      </w:r>
      <w:r>
        <w:rPr/>
        <w:br/>
      </w:r>
      <w:r>
        <w:rPr>
          <w:i/>
        </w:rPr>
        <w:t>(</w:t>
      </w:r>
      <w:r>
        <w:rPr>
          <w:i/>
        </w:rPr>
        <w:t>Jer</w:t>
      </w:r>
      <w:r>
        <w:rPr>
          <w:i/>
        </w:rPr>
        <w:t xml:space="preserve"> 29,11-14a)</w:t>
      </w:r>
    </w:p>
    <w:p>
      <w:pPr>
        <w:pStyle w:val="Heading1"/>
      </w:pPr>
      <w:r>
        <w:t>Lied: "Zweites Lied"</w:t>
      </w:r>
    </w:p>
    <w:p>
      <w:pPr>
        <w:pStyle w:val="Heading1"/>
      </w:pPr>
      <w:r>
        <w:t>Traueransprache</w:t>
      </w:r>
    </w:p>
    <w:p>
      <w:pPr>
        <w:pStyle w:val="Heading1"/>
      </w:pPr>
      <w:r>
        <w:t>Lied: "Drittes Lied"</w:t>
      </w:r>
    </w:p>
    <w:p>
      <w:pPr>
        <w:pStyle w:val="Heading1"/>
      </w:pPr>
      <w:r>
        <w:t>Fürbitten</w:t>
      </w:r>
    </w:p>
    <w:p>
      <w:pPr/>
      <w:r>
        <w:rPr>
          <w:i/>
        </w:rPr>
        <w:t>Lasst uns beten:</w:t>
      </w:r>
    </w:p>
    <w:p>
      <w:pPr/>
      <w:r>
        <w:t xml:space="preserve">Allmächtiger und barmherziger Gott, </w:t>
        <w:br/>
        <w:t>du hältst Leben und Tod in deiner Hand.</w:t>
        <w:br/>
        <w:t>Dir vertrauen wir uns an.</w:t>
        <w:br/>
        <w:t>Du vergibst Schuld.</w:t>
        <w:br/>
        <w:t>Du machst vergängliche Menschen zu Werkzeugen deiner Liebe.</w:t>
        <w:br/>
        <w:t>Wir danken dir für allen Segen,</w:t>
        <w:br/>
        <w:t>den du in das Leben von Batman und Robin gelegt hast.</w:t>
      </w:r>
    </w:p>
    <w:p>
      <w:pPr/>
      <w:r>
        <w:t>Wir bitten dich:</w:t>
        <w:br/>
        <w:t>Tröste uns und alle, die Ihn lieb hatten.</w:t>
        <w:br/>
        <w:t>Bleibe bei uns, wenn die Trauer über uns zusammenschlägt.</w:t>
        <w:br/>
        <w:t xml:space="preserve">Bewahre uns vor Einsamkeit. </w:t>
        <w:br/>
        <w:t>Und wenn wir sterben müssen,</w:t>
        <w:br/>
        <w:t>dann gehe mit uns.</w:t>
        <w:br/>
        <w:t>Du schenkst das Leben neu</w:t>
        <w:br/>
        <w:t>durch Christus, unsern Herrn.</w:t>
        <w:br/>
        <w:t>Amen.</w:t>
      </w:r>
    </w:p>
    <w:p>
      <w:pPr>
        <w:pStyle w:val="Heading1"/>
      </w:pPr>
      <w:r>
        <w:t>Abschiedswort</w:t>
      </w:r>
    </w:p>
    <w:p>
      <w:pPr/>
      <w:r>
        <w:t>Wir müssen von Batman und Robin Abschied nehmen.</w:t>
        <w:br/>
        <w:t>Wir vertrauen Ihn der Liebe Gottes an, die in Jesus Christus ist und von der uns auch der Tod nicht trennen kann.</w:t>
      </w:r>
    </w:p>
    <w:p>
      <w:pPr>
        <w:pStyle w:val="Heading1"/>
      </w:pPr>
      <w:r>
        <w:t>Aussegnung</w:t>
      </w:r>
    </w:p>
    <w:p>
      <w:pPr/>
      <w:r>
        <w:rPr/>
        <w:t>Der Herr behüte deinen Ausgang und Eingang, von nun an bis in Ewigkeit.</w:t>
      </w:r>
    </w:p>
    <w:p>
      <w:pPr>
        <w:pStyle w:val="Heading1"/>
      </w:pPr>
      <w:r>
        <w:t>Geleitwort</w:t>
      </w:r>
    </w:p>
    <w:p>
      <w:pPr/>
      <w:r>
        <w:t xml:space="preserve">Lasst uns Batman und Robin </w:t>
        <w:br/>
        <w:t>nun gemeinsam zur letzten Ruhestätte begleiten.</w:t>
        <w:br/>
        <w:t>Gott sei mit uns auf diesem Weg.</w:t>
      </w:r>
    </w:p>
    <w:p>
      <w:pPr>
        <w:pStyle w:val="Heading1"/>
      </w:pPr>
      <w:r>
        <w:t>Bestattungswort</w:t>
      </w:r>
    </w:p>
    <w:p>
      <w:pPr/>
      <w:r>
        <w:t>Von Gott kommt unser Leben und zu ihm kehrt es zurück.</w:t>
        <w:br/>
        <w:t xml:space="preserve">Im Vertrauen auf seine Barmherzigkeit </w:t>
        <w:br/>
        <w:t>legen wir Den Sarg von Batman und Robin in Gottes Erde.</w:t>
      </w:r>
    </w:p>
    <w:p>
      <w:pPr/>
      <w:r>
        <w:rPr>
          <w:b/>
        </w:rPr>
        <w:t>Erdwurf:</w:t>
      </w:r>
      <w:r>
        <w:rPr/>
        <w:br/>
      </w:r>
      <w:r>
        <w:rPr/>
        <w:t>Erde zur Erde, Asche zur Asche, Staub zum Staube.</w:t>
      </w:r>
    </w:p>
    <w:p>
      <w:pPr/>
      <w:r>
        <w:t>Das Leben steht im Licht vor Gottes Angesicht.</w:t>
        <w:br/>
        <w:t>Was wird bestehen?</w:t>
        <w:br/>
        <w:t>Gott nehme Sein Leben an, um Jesu Christi willen.</w:t>
        <w:br/>
        <w:t>Wir befehlen Batman und Robin in seine Hand.</w:t>
      </w:r>
    </w:p>
    <w:p>
      <w:pPr>
        <w:pStyle w:val="Heading1"/>
      </w:pPr>
      <w:r>
        <w:t>Auferstehungswort</w:t>
      </w:r>
    </w:p>
    <w:p>
      <w:pPr/>
      <w:r>
        <w:rPr/>
        <w:t>Für Christen hat der Tod nicht das letzte Wort;</w:t>
      </w:r>
      <w:r>
        <w:rPr/>
        <w:t xml:space="preserve"> </w:t>
      </w:r>
      <w:r>
        <w:rPr/>
        <w:br/>
      </w:r>
      <w:r>
        <w:rPr/>
        <w:t>sie hoffen auf Christus, den Auferstandenen,</w:t>
      </w:r>
      <w:r>
        <w:rPr/>
        <w:t xml:space="preserve"> </w:t>
      </w:r>
      <w:r>
        <w:rPr/>
        <w:br/>
      </w:r>
      <w:r>
        <w:rPr/>
        <w:t>und halten sich an sein Wort:</w:t>
      </w:r>
    </w:p>
    <w:p>
      <w:pPr/>
      <w:r>
        <w:rPr/>
        <w:t>„</w:t>
      </w:r>
      <w:r>
        <w:rPr/>
        <w:t>Ich lebe und ihr sollt auch leben.</w:t>
      </w:r>
      <w:r>
        <w:rPr/>
        <w:t>“</w:t>
      </w:r>
      <w:r>
        <w:rPr/>
        <w:t xml:space="preserve"> </w:t>
      </w:r>
      <w:r>
        <w:rPr/>
        <w:br/>
      </w:r>
      <w:r>
        <w:rPr>
          <w:i/>
        </w:rPr>
        <w:t>(</w:t>
      </w:r>
      <w:r>
        <w:rPr>
          <w:i/>
        </w:rPr>
        <w:t>Johannes 14,19</w:t>
      </w:r>
      <w:r>
        <w:rPr>
          <w:i/>
        </w:rPr>
        <w:t>)</w:t>
      </w:r>
    </w:p>
    <w:p>
      <w:pPr>
        <w:pStyle w:val="Heading1"/>
      </w:pPr>
      <w:r>
        <w:t>Vaterunser</w:t>
      </w:r>
    </w:p>
    <w:p>
      <w:pPr/>
      <w:r>
        <w:rPr>
          <w:i/>
        </w:rPr>
        <w:t xml:space="preserve">Wir beten gemeinsam zu dem Gott, der uns </w:t>
      </w:r>
      <w:r>
        <w:rPr>
          <w:i/>
        </w:rPr>
        <w:t>das verheißen</w:t>
      </w:r>
      <w:r>
        <w:rPr>
          <w:i/>
        </w:rPr>
        <w:t xml:space="preserve"> hat.</w:t>
      </w:r>
      <w:r>
        <w:rPr/>
        <w:br/>
      </w:r>
      <w:r>
        <w:rPr/>
        <w:t>Vater unser im Himmel. Geheiligt werde dein Name.</w:t>
      </w:r>
      <w:r>
        <w:rPr/>
        <w:br/>
        <w:t xml:space="preserve">Dein Reich komme. Dein Wille geschehe, </w:t>
      </w:r>
      <w:r>
        <w:rPr/>
        <w:br/>
        <w:t>wie im Himmel, so auf Erden.</w:t>
      </w:r>
      <w:r>
        <w:rPr/>
        <w:br/>
        <w:t>Unser tägliches Brot gib uns heute.</w:t>
      </w:r>
      <w:r>
        <w:rPr/>
        <w:br/>
        <w:t>Und vergib uns unsere Schuld,</w:t>
      </w:r>
      <w:r>
        <w:rPr/>
        <w:br/>
        <w:t xml:space="preserve">wie auch wir </w:t>
      </w:r>
      <w:r>
        <w:rPr/>
        <w:t>vergeben</w:t>
      </w:r>
      <w:r>
        <w:rPr/>
        <w:t xml:space="preserve"> unseren Schuldigern.</w:t>
      </w:r>
      <w:r>
        <w:rPr/>
        <w:br/>
        <w:t>Und führe uns nicht in Versuchung,</w:t>
      </w:r>
      <w:r>
        <w:rPr/>
        <w:br/>
        <w:t>sondern erlöse uns von dem Bösen.</w:t>
      </w:r>
      <w:r>
        <w:rPr/>
        <w:br/>
        <w:t xml:space="preserve">Denn dein ist das Reich und die Kraft </w:t>
      </w:r>
      <w:r>
        <w:rPr/>
        <w:br/>
        <w:t xml:space="preserve">und die Herrlichkeit in Ewigkeit. </w:t>
      </w:r>
      <w:r>
        <w:rPr/>
        <w:br/>
      </w:r>
      <w:r>
        <w:rPr>
          <w:i/>
        </w:rPr>
        <w:t>Amen</w:t>
      </w:r>
    </w:p>
    <w:p>
      <w:pPr>
        <w:pStyle w:val="Heading1"/>
      </w:pPr>
      <w:r>
        <w:t>Segen</w:t>
      </w:r>
    </w:p>
    <w:p>
      <w:pPr/>
      <w:r>
        <w:rPr/>
        <w:t>Wir stellen uns unter den Segen Gottes:</w:t>
      </w:r>
      <w:r>
        <w:rPr/>
        <w:br/>
      </w:r>
      <w:r>
        <w:rPr/>
        <w:t>Es segne uns Gott der Vater, der uns geschaffen hat.</w:t>
      </w:r>
      <w:r>
        <w:rPr/>
        <w:br/>
      </w:r>
      <w:r>
        <w:rPr/>
        <w:t>Es segne uns Gott der Sohn, der uns erlöst hat.</w:t>
      </w:r>
      <w:r>
        <w:rPr/>
        <w:br/>
      </w:r>
      <w:r>
        <w:rPr/>
        <w:t>Es segne uns Gott der Heilige Geist, der uns tröstet in aller Not.</w:t>
      </w:r>
      <w:r>
        <w:rPr/>
        <w:br/>
      </w:r>
      <w:r>
        <w:rPr/>
        <w:t>Der dreieinige Gott segne und bewahre uns</w:t>
      </w:r>
      <w:r>
        <w:rPr/>
        <w:t xml:space="preserve"> auf allen unseren Wegen.</w:t>
      </w:r>
      <w:r>
        <w:rPr/>
        <w:br/>
      </w:r>
      <w:r>
        <w:rPr>
          <w:i/>
        </w:rPr>
        <w:t>Amen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Trauerfeier Batman und Robin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